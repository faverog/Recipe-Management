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Shopping List: Week of Sunday, January 2, 2022</w:t>
      </w:r>
    </w:p>
    <w:p>
      <w:r>
        <w:rPr>
          <w:sz w:val="28"/>
        </w:rPr>
        <w:t>Meats</w:t>
      </w:r>
    </w:p>
    <w:p>
      <w:r>
        <w:t>Veal Chops</w:t>
      </w:r>
    </w:p>
    <w:p>
      <w:r>
        <w:rPr>
          <w:sz w:val="28"/>
        </w:rPr>
        <w:t>Poultry</w:t>
      </w:r>
    </w:p>
    <w:p>
      <w:r>
        <w:t>Eggs</w:t>
      </w:r>
    </w:p>
    <w:p>
      <w:r>
        <w:rPr>
          <w:sz w:val="28"/>
        </w:rPr>
        <w:t>Dairy</w:t>
      </w:r>
    </w:p>
    <w:p>
      <w:r>
        <w:t>Parmigiano, Butter, Ricotta, Milk</w:t>
      </w:r>
    </w:p>
    <w:p>
      <w:r>
        <w:rPr>
          <w:sz w:val="28"/>
        </w:rPr>
        <w:t>Vegetables</w:t>
      </w:r>
    </w:p>
    <w:p>
      <w:r>
        <w:t>Garlic, Romaine Lettuce, Vegetable Medley, Brocolli Florets, Peas, Onion</w:t>
      </w:r>
    </w:p>
    <w:p>
      <w:r>
        <w:rPr>
          <w:sz w:val="28"/>
        </w:rPr>
        <w:t>Bakery</w:t>
      </w:r>
    </w:p>
    <w:p>
      <w:r>
        <w:t>White Bread, Baguette</w:t>
      </w:r>
    </w:p>
    <w:p>
      <w:r>
        <w:rPr>
          <w:sz w:val="28"/>
        </w:rPr>
        <w:t>Pastas</w:t>
      </w:r>
    </w:p>
    <w:p>
      <w:r>
        <w:t>Spaghetti, Ditali, Penne</w:t>
      </w:r>
    </w:p>
    <w:p>
      <w:r>
        <w:rPr>
          <w:sz w:val="28"/>
        </w:rPr>
        <w:t>Frozen</w:t>
      </w:r>
    </w:p>
    <w:p/>
    <w:p>
      <w:r>
        <w:rPr>
          <w:sz w:val="28"/>
        </w:rPr>
        <w:t>Spices</w:t>
      </w:r>
    </w:p>
    <w:p>
      <w:r>
        <w:t>Pepper, Salt</w:t>
      </w:r>
    </w:p>
    <w:p>
      <w:r>
        <w:rPr>
          <w:sz w:val="28"/>
        </w:rPr>
        <w:t>Snacks</w:t>
      </w:r>
    </w:p>
    <w:p>
      <w:r>
        <w:t>Granola Bars, Fishie Crackers, Nutella, Lunch Meat</w:t>
      </w:r>
    </w:p>
    <w:p>
      <w:r>
        <w:rPr>
          <w:sz w:val="28"/>
        </w:rPr>
        <w:t>Other</w:t>
      </w:r>
    </w:p>
    <w:p>
      <w:r>
        <w:t>Olive Oil, White Balsamic Vinegar</w:t>
      </w:r>
    </w:p>
    <w:p>
      <w:r>
        <w:br w:type="page"/>
      </w:r>
    </w:p>
    <w:p>
      <w:pPr>
        <w:pStyle w:val="Title"/>
        <w:jc w:val="center"/>
      </w:pPr>
      <w:r>
        <w:t>Menu: Week of Tuesday, January 2, 2022</w:t>
      </w:r>
    </w:p>
    <w:p>
      <w:r>
        <w:rPr>
          <w:sz w:val="28"/>
        </w:rPr>
        <w:t>Monday</w:t>
      </w:r>
    </w:p>
    <w:p>
      <w:r>
        <w:t>Aglio Olio + Salad</w:t>
      </w:r>
    </w:p>
    <w:p>
      <w:r>
        <w:rPr>
          <w:sz w:val="28"/>
        </w:rPr>
        <w:t>Tuesday</w:t>
      </w:r>
    </w:p>
    <w:p>
      <w:r>
        <w:t>Veal Chops + Vegetable Medley</w:t>
      </w:r>
    </w:p>
    <w:p>
      <w:r>
        <w:rPr>
          <w:sz w:val="28"/>
        </w:rPr>
        <w:t>Wednesday</w:t>
      </w:r>
    </w:p>
    <w:p>
      <w:r>
        <w:t>Ricotta and Brocolli</w:t>
      </w:r>
    </w:p>
    <w:p>
      <w:r>
        <w:rPr>
          <w:sz w:val="28"/>
        </w:rPr>
        <w:t>Thursday</w:t>
      </w:r>
    </w:p>
    <w:p>
      <w:r>
        <w:t>Peas, Eggs &amp; Onion</w:t>
      </w:r>
    </w:p>
    <w:p>
      <w:r>
        <w:rPr>
          <w:sz w:val="28"/>
        </w:rPr>
        <w:t>Friday</w:t>
      </w:r>
    </w:p>
    <w:p>
      <w:r>
        <w:t>Polpetti and Meat Sauce + Salad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